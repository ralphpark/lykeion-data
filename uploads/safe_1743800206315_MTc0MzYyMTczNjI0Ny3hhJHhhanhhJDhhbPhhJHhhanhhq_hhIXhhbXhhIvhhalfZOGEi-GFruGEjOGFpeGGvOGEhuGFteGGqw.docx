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338D" w14:textId="77777777" w:rsidR="00713731" w:rsidRDefault="00000000">
      <w:pPr>
        <w:pStyle w:val="a8"/>
        <w:jc w:val="center"/>
        <w:rPr>
          <w:lang w:eastAsia="ko-KR"/>
        </w:rPr>
      </w:pPr>
      <w:r>
        <w:rPr>
          <w:lang w:eastAsia="ko-KR"/>
        </w:rPr>
        <w:t>포트폴리오</w:t>
      </w:r>
    </w:p>
    <w:p w14:paraId="25DE7121" w14:textId="77777777" w:rsidR="00713731" w:rsidRDefault="00000000">
      <w:pPr>
        <w:pStyle w:val="1"/>
        <w:rPr>
          <w:lang w:eastAsia="ko-KR"/>
        </w:rPr>
      </w:pPr>
      <w:r>
        <w:rPr>
          <w:lang w:eastAsia="ko-KR"/>
        </w:rPr>
        <w:t>기본정보</w:t>
      </w:r>
    </w:p>
    <w:p w14:paraId="3153335F" w14:textId="67193426" w:rsidR="00660A3C" w:rsidRDefault="00660A3C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학교</w:t>
      </w:r>
      <w:r>
        <w:rPr>
          <w:rFonts w:eastAsia="맑은 고딕" w:hint="eastAsia"/>
          <w:lang w:eastAsia="ko-KR"/>
        </w:rPr>
        <w:t xml:space="preserve">: </w:t>
      </w:r>
      <w:r>
        <w:rPr>
          <w:rFonts w:eastAsia="맑은 고딕" w:hint="eastAsia"/>
          <w:lang w:eastAsia="ko-KR"/>
        </w:rPr>
        <w:t>한양대학교</w:t>
      </w:r>
    </w:p>
    <w:p w14:paraId="61A6CEB6" w14:textId="1311EA38" w:rsidR="00713731" w:rsidRDefault="00000000">
      <w:pPr>
        <w:rPr>
          <w:lang w:eastAsia="ko-KR"/>
        </w:rPr>
      </w:pPr>
      <w:r>
        <w:rPr>
          <w:lang w:eastAsia="ko-KR"/>
        </w:rPr>
        <w:t>전공</w:t>
      </w:r>
      <w:r>
        <w:rPr>
          <w:lang w:eastAsia="ko-KR"/>
        </w:rPr>
        <w:t xml:space="preserve">: </w:t>
      </w:r>
      <w:r>
        <w:rPr>
          <w:lang w:eastAsia="ko-KR"/>
        </w:rPr>
        <w:t>전기공학과</w:t>
      </w:r>
      <w:r>
        <w:rPr>
          <w:lang w:eastAsia="ko-KR"/>
        </w:rPr>
        <w:t xml:space="preserve"> (</w:t>
      </w:r>
      <w:r>
        <w:rPr>
          <w:lang w:eastAsia="ko-KR"/>
        </w:rPr>
        <w:t>학점</w:t>
      </w:r>
      <w:r>
        <w:rPr>
          <w:lang w:eastAsia="ko-KR"/>
        </w:rPr>
        <w:t xml:space="preserve"> 3.70 / 4.5)</w:t>
      </w:r>
    </w:p>
    <w:p w14:paraId="57550025" w14:textId="77777777" w:rsidR="00713731" w:rsidRDefault="00000000">
      <w:pPr>
        <w:rPr>
          <w:lang w:eastAsia="ko-KR"/>
        </w:rPr>
      </w:pPr>
      <w:r>
        <w:rPr>
          <w:lang w:eastAsia="ko-KR"/>
        </w:rPr>
        <w:t>자격증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어학</w:t>
      </w:r>
      <w:r>
        <w:rPr>
          <w:lang w:eastAsia="ko-KR"/>
        </w:rPr>
        <w:t>:</w:t>
      </w:r>
    </w:p>
    <w:p w14:paraId="72F37816" w14:textId="4CF29422" w:rsidR="00713731" w:rsidRDefault="00000000">
      <w:pPr>
        <w:rPr>
          <w:lang w:eastAsia="ko-KR"/>
        </w:rPr>
      </w:pPr>
      <w:r>
        <w:rPr>
          <w:lang w:eastAsia="ko-KR"/>
        </w:rPr>
        <w:t>- TOEIC: 905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</w:p>
    <w:p w14:paraId="0152CC5F" w14:textId="1129BFA2" w:rsidR="00713731" w:rsidRDefault="00000000">
      <w:pPr>
        <w:rPr>
          <w:lang w:eastAsia="ko-KR"/>
        </w:rPr>
      </w:pPr>
      <w:r>
        <w:rPr>
          <w:lang w:eastAsia="ko-KR"/>
        </w:rPr>
        <w:t xml:space="preserve">- TOEIC Speaking: IM3 </w:t>
      </w:r>
    </w:p>
    <w:p w14:paraId="60770D09" w14:textId="2579C432" w:rsidR="00713731" w:rsidRPr="00660A3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>- JLPT N1</w:t>
      </w:r>
    </w:p>
    <w:p w14:paraId="523BF8C6" w14:textId="0499367F" w:rsidR="00713731" w:rsidRPr="00660A3C" w:rsidRDefault="00000000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컴퓨터활용능력</w:t>
      </w:r>
      <w:r>
        <w:rPr>
          <w:lang w:eastAsia="ko-KR"/>
        </w:rPr>
        <w:t xml:space="preserve"> 2</w:t>
      </w:r>
      <w:r>
        <w:rPr>
          <w:lang w:eastAsia="ko-KR"/>
        </w:rPr>
        <w:t>급</w:t>
      </w:r>
    </w:p>
    <w:p w14:paraId="61C39573" w14:textId="77777777" w:rsidR="00713731" w:rsidRDefault="00000000">
      <w:pPr>
        <w:pStyle w:val="1"/>
        <w:rPr>
          <w:lang w:eastAsia="ko-KR"/>
        </w:rPr>
      </w:pP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</w:p>
    <w:p w14:paraId="27494E98" w14:textId="77777777" w:rsidR="00713731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한국과학기술연구원</w:t>
      </w:r>
      <w:r>
        <w:rPr>
          <w:lang w:eastAsia="ko-KR"/>
        </w:rPr>
        <w:t xml:space="preserve">(KIST) </w:t>
      </w:r>
      <w:r>
        <w:rPr>
          <w:lang w:eastAsia="ko-KR"/>
        </w:rPr>
        <w:t>차세대반도체연구단</w:t>
      </w:r>
      <w:r>
        <w:rPr>
          <w:lang w:eastAsia="ko-KR"/>
        </w:rPr>
        <w:t xml:space="preserve"> </w:t>
      </w:r>
      <w:r>
        <w:rPr>
          <w:lang w:eastAsia="ko-KR"/>
        </w:rPr>
        <w:t>인턴</w:t>
      </w:r>
      <w:r>
        <w:rPr>
          <w:lang w:eastAsia="ko-KR"/>
        </w:rPr>
        <w:t>]</w:t>
      </w:r>
    </w:p>
    <w:p w14:paraId="4258F3B0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업무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: </w:t>
      </w:r>
      <w:r>
        <w:rPr>
          <w:lang w:eastAsia="ko-KR"/>
        </w:rPr>
        <w:t>저온</w:t>
      </w:r>
      <w:r>
        <w:rPr>
          <w:lang w:eastAsia="ko-KR"/>
        </w:rPr>
        <w:t xml:space="preserve"> </w:t>
      </w:r>
      <w:r>
        <w:rPr>
          <w:lang w:eastAsia="ko-KR"/>
        </w:rPr>
        <w:t>대면적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태양전지</w:t>
      </w:r>
      <w:r>
        <w:rPr>
          <w:lang w:eastAsia="ko-KR"/>
        </w:rPr>
        <w:t xml:space="preserve"> </w:t>
      </w:r>
      <w:r>
        <w:rPr>
          <w:lang w:eastAsia="ko-KR"/>
        </w:rPr>
        <w:t>전극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698971F0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성과</w:t>
      </w:r>
      <w:r>
        <w:rPr>
          <w:lang w:eastAsia="ko-KR"/>
        </w:rPr>
        <w:t>:</w:t>
      </w:r>
    </w:p>
    <w:p w14:paraId="58E4FD92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silver paste </w:t>
      </w:r>
      <w:r>
        <w:rPr>
          <w:lang w:eastAsia="ko-KR"/>
        </w:rPr>
        <w:t>전극</w:t>
      </w:r>
      <w:r>
        <w:rPr>
          <w:lang w:eastAsia="ko-KR"/>
        </w:rPr>
        <w:t xml:space="preserve"> </w:t>
      </w:r>
      <w:r>
        <w:rPr>
          <w:lang w:eastAsia="ko-KR"/>
        </w:rPr>
        <w:t>비저항</w:t>
      </w:r>
      <w:r>
        <w:rPr>
          <w:lang w:eastAsia="ko-KR"/>
        </w:rPr>
        <w:t xml:space="preserve"> 20%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</w:p>
    <w:p w14:paraId="63E0ADC4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ITO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접촉저항을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1/100 </w:t>
      </w:r>
      <w:r>
        <w:rPr>
          <w:lang w:eastAsia="ko-KR"/>
        </w:rPr>
        <w:t>수준</w:t>
      </w:r>
      <w:r>
        <w:rPr>
          <w:lang w:eastAsia="ko-KR"/>
        </w:rPr>
        <w:t>(</w:t>
      </w:r>
      <w:r>
        <w:t>μΩ</w:t>
      </w:r>
      <w:r>
        <w:rPr>
          <w:lang w:eastAsia="ko-KR"/>
        </w:rPr>
        <w:t>·cm²)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개선한</w:t>
      </w:r>
      <w:r>
        <w:rPr>
          <w:lang w:eastAsia="ko-KR"/>
        </w:rPr>
        <w:t xml:space="preserve"> </w:t>
      </w:r>
      <w:r>
        <w:rPr>
          <w:lang w:eastAsia="ko-KR"/>
        </w:rPr>
        <w:t>공정법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→ </w:t>
      </w:r>
      <w:r>
        <w:rPr>
          <w:lang w:eastAsia="ko-KR"/>
        </w:rPr>
        <w:t>특허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</w:p>
    <w:p w14:paraId="3D772F57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</w:t>
      </w:r>
      <w:r>
        <w:rPr>
          <w:lang w:eastAsia="ko-KR"/>
        </w:rPr>
        <w:t>장비</w:t>
      </w:r>
      <w:r>
        <w:rPr>
          <w:lang w:eastAsia="ko-KR"/>
        </w:rPr>
        <w:t xml:space="preserve">: </w:t>
      </w:r>
      <w:r>
        <w:rPr>
          <w:lang w:eastAsia="ko-KR"/>
        </w:rPr>
        <w:t>프로브스테이션</w:t>
      </w:r>
      <w:r>
        <w:rPr>
          <w:lang w:eastAsia="ko-KR"/>
        </w:rPr>
        <w:t xml:space="preserve">, Alpha step profiler, </w:t>
      </w:r>
      <w:r>
        <w:rPr>
          <w:lang w:eastAsia="ko-KR"/>
        </w:rPr>
        <w:t>스퍼터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14:paraId="205FEF1B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</w:t>
      </w:r>
      <w:r>
        <w:rPr>
          <w:lang w:eastAsia="ko-KR"/>
        </w:rPr>
        <w:t>프로그램</w:t>
      </w:r>
      <w:r>
        <w:rPr>
          <w:lang w:eastAsia="ko-KR"/>
        </w:rPr>
        <w:t>: MATLAB, Origin</w:t>
      </w:r>
    </w:p>
    <w:p w14:paraId="1B6491C3" w14:textId="77777777" w:rsidR="00713731" w:rsidRDefault="00713731">
      <w:pPr>
        <w:rPr>
          <w:lang w:eastAsia="ko-KR"/>
        </w:rPr>
      </w:pPr>
    </w:p>
    <w:p w14:paraId="7C38AD18" w14:textId="77777777" w:rsidR="00713731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자기공명방식</w:t>
      </w:r>
      <w:r>
        <w:rPr>
          <w:lang w:eastAsia="ko-KR"/>
        </w:rPr>
        <w:t xml:space="preserve"> </w:t>
      </w:r>
      <w:r>
        <w:rPr>
          <w:lang w:eastAsia="ko-KR"/>
        </w:rPr>
        <w:t>무선전력전송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>]</w:t>
      </w:r>
    </w:p>
    <w:p w14:paraId="255567F5" w14:textId="77777777" w:rsidR="00713731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- 6.78MHz </w:t>
      </w:r>
      <w:r>
        <w:rPr>
          <w:lang w:eastAsia="ko-KR"/>
        </w:rPr>
        <w:t>대역</w:t>
      </w:r>
      <w:r>
        <w:rPr>
          <w:lang w:eastAsia="ko-KR"/>
        </w:rPr>
        <w:t xml:space="preserve"> </w:t>
      </w:r>
      <w:r>
        <w:rPr>
          <w:lang w:eastAsia="ko-KR"/>
        </w:rPr>
        <w:t>무선</w:t>
      </w:r>
      <w:r>
        <w:rPr>
          <w:lang w:eastAsia="ko-KR"/>
        </w:rPr>
        <w:t xml:space="preserve"> </w:t>
      </w:r>
      <w:r>
        <w:rPr>
          <w:lang w:eastAsia="ko-KR"/>
        </w:rPr>
        <w:t>전력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</w:p>
    <w:p w14:paraId="5881EDC1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정류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고주파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부품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</w:p>
    <w:p w14:paraId="0B8AF775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오실로스코프</w:t>
      </w:r>
      <w:r>
        <w:rPr>
          <w:lang w:eastAsia="ko-KR"/>
        </w:rPr>
        <w:t>, RLC</w:t>
      </w:r>
      <w:r>
        <w:rPr>
          <w:lang w:eastAsia="ko-KR"/>
        </w:rPr>
        <w:t>미터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6D43FE05" w14:textId="77777777" w:rsidR="00713731" w:rsidRDefault="00713731">
      <w:pPr>
        <w:rPr>
          <w:lang w:eastAsia="ko-KR"/>
        </w:rPr>
      </w:pPr>
    </w:p>
    <w:p w14:paraId="647500B2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[LLC </w:t>
      </w:r>
      <w:r>
        <w:rPr>
          <w:lang w:eastAsia="ko-KR"/>
        </w:rPr>
        <w:t>공진형</w:t>
      </w:r>
      <w:r>
        <w:rPr>
          <w:lang w:eastAsia="ko-KR"/>
        </w:rPr>
        <w:t xml:space="preserve"> </w:t>
      </w:r>
      <w:r>
        <w:rPr>
          <w:lang w:eastAsia="ko-KR"/>
        </w:rPr>
        <w:t>컨버터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>]</w:t>
      </w:r>
    </w:p>
    <w:p w14:paraId="77A8A8AB" w14:textId="77777777" w:rsidR="00713731" w:rsidRDefault="00000000">
      <w:pPr>
        <w:rPr>
          <w:lang w:eastAsia="ko-KR"/>
        </w:rPr>
      </w:pPr>
      <w:r>
        <w:rPr>
          <w:lang w:eastAsia="ko-KR"/>
        </w:rPr>
        <w:t>- PSIM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EV</w:t>
      </w:r>
      <w:r>
        <w:rPr>
          <w:lang w:eastAsia="ko-KR"/>
        </w:rPr>
        <w:t>용</w:t>
      </w:r>
      <w:r>
        <w:rPr>
          <w:lang w:eastAsia="ko-KR"/>
        </w:rPr>
        <w:t xml:space="preserve"> LLC </w:t>
      </w:r>
      <w:r>
        <w:rPr>
          <w:lang w:eastAsia="ko-KR"/>
        </w:rPr>
        <w:t>공진형</w:t>
      </w:r>
      <w:r>
        <w:rPr>
          <w:lang w:eastAsia="ko-KR"/>
        </w:rPr>
        <w:t xml:space="preserve"> </w:t>
      </w:r>
      <w:r>
        <w:rPr>
          <w:lang w:eastAsia="ko-KR"/>
        </w:rPr>
        <w:t>컨버터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</w:p>
    <w:p w14:paraId="1C5B9991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기존</w:t>
      </w:r>
      <w:r>
        <w:rPr>
          <w:lang w:eastAsia="ko-KR"/>
        </w:rPr>
        <w:t xml:space="preserve"> Si MOSFET </w:t>
      </w:r>
      <w:r>
        <w:rPr>
          <w:lang w:eastAsia="ko-KR"/>
        </w:rPr>
        <w:t>대비</w:t>
      </w:r>
      <w:r>
        <w:rPr>
          <w:lang w:eastAsia="ko-KR"/>
        </w:rPr>
        <w:t xml:space="preserve"> Wide Band Gap(GaN) </w:t>
      </w:r>
      <w:r>
        <w:rPr>
          <w:lang w:eastAsia="ko-KR"/>
        </w:rPr>
        <w:t>소자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전력</w:t>
      </w:r>
      <w:r>
        <w:rPr>
          <w:lang w:eastAsia="ko-KR"/>
        </w:rPr>
        <w:t xml:space="preserve"> </w:t>
      </w:r>
      <w:r>
        <w:rPr>
          <w:lang w:eastAsia="ko-KR"/>
        </w:rPr>
        <w:t>효율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3% </w:t>
      </w:r>
      <w:r>
        <w:rPr>
          <w:lang w:eastAsia="ko-KR"/>
        </w:rPr>
        <w:t>향상</w:t>
      </w:r>
    </w:p>
    <w:p w14:paraId="011F0375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회로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최적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</w:p>
    <w:p w14:paraId="1DD44053" w14:textId="77777777" w:rsidR="00713731" w:rsidRDefault="00000000">
      <w:pPr>
        <w:pStyle w:val="1"/>
        <w:rPr>
          <w:lang w:eastAsia="ko-KR"/>
        </w:rPr>
      </w:pP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창의적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</w:p>
    <w:p w14:paraId="72B4790E" w14:textId="77777777" w:rsidR="00713731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제</w:t>
      </w:r>
      <w:r>
        <w:rPr>
          <w:lang w:eastAsia="ko-KR"/>
        </w:rPr>
        <w:t>4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입문설계</w:t>
      </w:r>
      <w:r>
        <w:rPr>
          <w:lang w:eastAsia="ko-KR"/>
        </w:rPr>
        <w:t xml:space="preserve"> </w:t>
      </w:r>
      <w:r>
        <w:rPr>
          <w:lang w:eastAsia="ko-KR"/>
        </w:rPr>
        <w:t>경진대회</w:t>
      </w:r>
      <w:r>
        <w:rPr>
          <w:lang w:eastAsia="ko-KR"/>
        </w:rPr>
        <w:t xml:space="preserve"> (</w:t>
      </w:r>
      <w:r>
        <w:rPr>
          <w:lang w:eastAsia="ko-KR"/>
        </w:rPr>
        <w:t>최우수상</w:t>
      </w:r>
      <w:r>
        <w:rPr>
          <w:lang w:eastAsia="ko-KR"/>
        </w:rPr>
        <w:t xml:space="preserve"> </w:t>
      </w:r>
      <w:r>
        <w:rPr>
          <w:lang w:eastAsia="ko-KR"/>
        </w:rPr>
        <w:t>수상</w:t>
      </w:r>
      <w:r>
        <w:rPr>
          <w:lang w:eastAsia="ko-KR"/>
        </w:rPr>
        <w:t>)]</w:t>
      </w:r>
    </w:p>
    <w:p w14:paraId="10950FAD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주제</w:t>
      </w:r>
      <w:r>
        <w:rPr>
          <w:lang w:eastAsia="ko-KR"/>
        </w:rPr>
        <w:t xml:space="preserve">: </w:t>
      </w:r>
      <w:r>
        <w:rPr>
          <w:lang w:eastAsia="ko-KR"/>
        </w:rPr>
        <w:t>드론</w:t>
      </w:r>
      <w:r>
        <w:rPr>
          <w:lang w:eastAsia="ko-KR"/>
        </w:rPr>
        <w:t xml:space="preserve"> </w:t>
      </w:r>
      <w:r>
        <w:rPr>
          <w:lang w:eastAsia="ko-KR"/>
        </w:rPr>
        <w:t>자율비행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41872C33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드론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3D </w:t>
      </w:r>
      <w:r>
        <w:rPr>
          <w:lang w:eastAsia="ko-KR"/>
        </w:rPr>
        <w:t>모델링</w:t>
      </w:r>
      <w:r>
        <w:rPr>
          <w:lang w:eastAsia="ko-KR"/>
        </w:rPr>
        <w:t xml:space="preserve">, 3D </w:t>
      </w:r>
      <w:r>
        <w:rPr>
          <w:lang w:eastAsia="ko-KR"/>
        </w:rPr>
        <w:t>프린팅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</w:p>
    <w:p w14:paraId="79B77DE3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반복을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안정성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→ </w:t>
      </w:r>
      <w:r>
        <w:rPr>
          <w:lang w:eastAsia="ko-KR"/>
        </w:rPr>
        <w:t>최우수상</w:t>
      </w:r>
      <w:r>
        <w:rPr>
          <w:lang w:eastAsia="ko-KR"/>
        </w:rPr>
        <w:t xml:space="preserve"> </w:t>
      </w:r>
      <w:r>
        <w:rPr>
          <w:lang w:eastAsia="ko-KR"/>
        </w:rPr>
        <w:t>수상</w:t>
      </w:r>
    </w:p>
    <w:p w14:paraId="0F6553BF" w14:textId="77777777" w:rsidR="00713731" w:rsidRDefault="00000000">
      <w:pPr>
        <w:pStyle w:val="1"/>
        <w:rPr>
          <w:lang w:eastAsia="ko-KR"/>
        </w:rPr>
      </w:pP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소통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리더십</w:t>
      </w:r>
      <w:r>
        <w:rPr>
          <w:lang w:eastAsia="ko-KR"/>
        </w:rPr>
        <w:t xml:space="preserve"> </w:t>
      </w:r>
      <w:r>
        <w:rPr>
          <w:lang w:eastAsia="ko-KR"/>
        </w:rPr>
        <w:t>역량</w:t>
      </w:r>
    </w:p>
    <w:p w14:paraId="3D4A779D" w14:textId="77777777" w:rsidR="00713731" w:rsidRDefault="00000000">
      <w:pPr>
        <w:rPr>
          <w:lang w:eastAsia="ko-KR"/>
        </w:rPr>
      </w:pPr>
      <w:r>
        <w:rPr>
          <w:lang w:eastAsia="ko-KR"/>
        </w:rPr>
        <w:t>[</w:t>
      </w:r>
      <w:r>
        <w:rPr>
          <w:lang w:eastAsia="ko-KR"/>
        </w:rPr>
        <w:t>영어</w:t>
      </w:r>
      <w:r>
        <w:rPr>
          <w:lang w:eastAsia="ko-KR"/>
        </w:rPr>
        <w:t xml:space="preserve"> </w:t>
      </w:r>
      <w:r>
        <w:rPr>
          <w:lang w:eastAsia="ko-KR"/>
        </w:rPr>
        <w:t>회화</w:t>
      </w:r>
      <w:r>
        <w:rPr>
          <w:lang w:eastAsia="ko-KR"/>
        </w:rPr>
        <w:t xml:space="preserve"> </w:t>
      </w:r>
      <w:r>
        <w:rPr>
          <w:lang w:eastAsia="ko-KR"/>
        </w:rPr>
        <w:t>동아리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>]</w:t>
      </w:r>
    </w:p>
    <w:p w14:paraId="6CDBA8D6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조장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부장</w:t>
      </w:r>
      <w:r>
        <w:rPr>
          <w:lang w:eastAsia="ko-KR"/>
        </w:rPr>
        <w:t xml:space="preserve"> </w:t>
      </w:r>
      <w:r>
        <w:rPr>
          <w:lang w:eastAsia="ko-KR"/>
        </w:rPr>
        <w:t>역임</w:t>
      </w:r>
    </w:p>
    <w:p w14:paraId="41E8FBAC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30</w:t>
      </w:r>
      <w:r>
        <w:rPr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>·</w:t>
      </w:r>
      <w:r>
        <w:rPr>
          <w:lang w:eastAsia="ko-KR"/>
        </w:rPr>
        <w:t>외국인과의</w:t>
      </w:r>
      <w:r>
        <w:rPr>
          <w:lang w:eastAsia="ko-KR"/>
        </w:rPr>
        <w:t xml:space="preserve"> </w:t>
      </w:r>
      <w:r>
        <w:rPr>
          <w:lang w:eastAsia="ko-KR"/>
        </w:rPr>
        <w:t>영어</w:t>
      </w:r>
      <w:r>
        <w:rPr>
          <w:lang w:eastAsia="ko-KR"/>
        </w:rPr>
        <w:t xml:space="preserve"> </w:t>
      </w:r>
      <w:r>
        <w:rPr>
          <w:lang w:eastAsia="ko-KR"/>
        </w:rPr>
        <w:t>회화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문화</w:t>
      </w:r>
      <w:r>
        <w:rPr>
          <w:lang w:eastAsia="ko-KR"/>
        </w:rPr>
        <w:t xml:space="preserve"> </w:t>
      </w:r>
      <w:r>
        <w:rPr>
          <w:lang w:eastAsia="ko-KR"/>
        </w:rPr>
        <w:t>교류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기획</w:t>
      </w:r>
      <w:r>
        <w:rPr>
          <w:lang w:eastAsia="ko-KR"/>
        </w:rPr>
        <w:t>·</w:t>
      </w:r>
      <w:r>
        <w:rPr>
          <w:lang w:eastAsia="ko-KR"/>
        </w:rPr>
        <w:t>운영</w:t>
      </w:r>
    </w:p>
    <w:p w14:paraId="220BDEE9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</w:t>
      </w:r>
      <w:r>
        <w:rPr>
          <w:lang w:eastAsia="ko-KR"/>
        </w:rPr>
        <w:t>외국인</w:t>
      </w:r>
      <w:r>
        <w:rPr>
          <w:lang w:eastAsia="ko-KR"/>
        </w:rPr>
        <w:t xml:space="preserve"> </w:t>
      </w:r>
      <w:r>
        <w:rPr>
          <w:lang w:eastAsia="ko-KR"/>
        </w:rPr>
        <w:t>학생의</w:t>
      </w:r>
      <w:r>
        <w:rPr>
          <w:lang w:eastAsia="ko-KR"/>
        </w:rPr>
        <w:t xml:space="preserve"> </w:t>
      </w:r>
      <w:r>
        <w:rPr>
          <w:lang w:eastAsia="ko-KR"/>
        </w:rPr>
        <w:t>정착을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</w:p>
    <w:p w14:paraId="3C7359ED" w14:textId="77777777" w:rsidR="00713731" w:rsidRDefault="00000000">
      <w:pPr>
        <w:rPr>
          <w:lang w:eastAsia="ko-KR"/>
        </w:rPr>
      </w:pPr>
      <w:r>
        <w:rPr>
          <w:lang w:eastAsia="ko-KR"/>
        </w:rPr>
        <w:t xml:space="preserve">  · SNS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홍보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</w:p>
    <w:p w14:paraId="304DA54D" w14:textId="77777777" w:rsidR="00713731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역량</w:t>
      </w:r>
    </w:p>
    <w:p w14:paraId="2DCB4A66" w14:textId="77777777" w:rsidR="00713731" w:rsidRDefault="00000000">
      <w:r>
        <w:t xml:space="preserve">- </w:t>
      </w:r>
      <w:r>
        <w:t>시뮬레이션</w:t>
      </w:r>
      <w:r>
        <w:t xml:space="preserve"> </w:t>
      </w:r>
      <w:r>
        <w:t>및</w:t>
      </w:r>
      <w:r>
        <w:t xml:space="preserve"> </w:t>
      </w:r>
      <w:r>
        <w:t>분석</w:t>
      </w:r>
      <w:r>
        <w:t>: MATLAB, PSIM, COMSOL, Origin</w:t>
      </w:r>
    </w:p>
    <w:p w14:paraId="6AF1F335" w14:textId="77777777" w:rsidR="00713731" w:rsidRDefault="00000000">
      <w:r>
        <w:t xml:space="preserve">- </w:t>
      </w:r>
      <w:r>
        <w:t>데이터</w:t>
      </w:r>
      <w:r>
        <w:t xml:space="preserve"> </w:t>
      </w:r>
      <w:r>
        <w:t>분석</w:t>
      </w:r>
      <w:r>
        <w:t>: Python (pandas), Excel</w:t>
      </w:r>
    </w:p>
    <w:p w14:paraId="5F0C3562" w14:textId="77777777" w:rsidR="00713731" w:rsidRDefault="00000000">
      <w:r>
        <w:t xml:space="preserve">- </w:t>
      </w:r>
      <w:r>
        <w:t>기타</w:t>
      </w:r>
      <w:r>
        <w:t xml:space="preserve"> </w:t>
      </w:r>
      <w:r>
        <w:t>도구</w:t>
      </w:r>
      <w:r>
        <w:t xml:space="preserve">: </w:t>
      </w:r>
      <w:r>
        <w:t>오실로스코프</w:t>
      </w:r>
      <w:r>
        <w:t xml:space="preserve">, </w:t>
      </w:r>
      <w:r>
        <w:t>프로브스테이션</w:t>
      </w:r>
      <w:r>
        <w:t xml:space="preserve">, Alpha step, RLC meter, 3D </w:t>
      </w:r>
      <w:r>
        <w:t>프린터</w:t>
      </w:r>
      <w:r>
        <w:t xml:space="preserve">, </w:t>
      </w:r>
      <w:r>
        <w:t>스퍼터</w:t>
      </w:r>
    </w:p>
    <w:sectPr w:rsidR="007137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481609">
    <w:abstractNumId w:val="8"/>
  </w:num>
  <w:num w:numId="2" w16cid:durableId="633828565">
    <w:abstractNumId w:val="6"/>
  </w:num>
  <w:num w:numId="3" w16cid:durableId="763381464">
    <w:abstractNumId w:val="5"/>
  </w:num>
  <w:num w:numId="4" w16cid:durableId="962728383">
    <w:abstractNumId w:val="4"/>
  </w:num>
  <w:num w:numId="5" w16cid:durableId="198394698">
    <w:abstractNumId w:val="7"/>
  </w:num>
  <w:num w:numId="6" w16cid:durableId="1100881562">
    <w:abstractNumId w:val="3"/>
  </w:num>
  <w:num w:numId="7" w16cid:durableId="1089159785">
    <w:abstractNumId w:val="2"/>
  </w:num>
  <w:num w:numId="8" w16cid:durableId="469399996">
    <w:abstractNumId w:val="1"/>
  </w:num>
  <w:num w:numId="9" w16cid:durableId="56645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262"/>
    <w:rsid w:val="00660A3C"/>
    <w:rsid w:val="007137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15B3C"/>
  <w14:defaultImageDpi w14:val="300"/>
  <w15:docId w15:val="{A510524A-6CE3-48B9-9E65-3EE06AC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Jeongmin WOO</cp:lastModifiedBy>
  <cp:revision>2</cp:revision>
  <dcterms:created xsi:type="dcterms:W3CDTF">2013-12-23T23:15:00Z</dcterms:created>
  <dcterms:modified xsi:type="dcterms:W3CDTF">2025-04-02T07:19:00Z</dcterms:modified>
  <cp:category/>
</cp:coreProperties>
</file>